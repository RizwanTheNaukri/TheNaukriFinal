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hAnsiTheme="minorHAnsi"/>
          <w:noProof w:val="0"/>
          <w:color w:val="000000" w:themeColor="text1"/>
          <w:sz w:val="20"/>
          <w:szCs w:val="20"/>
        </w:rPr>
        <w:alias w:val="Resume Name"/>
        <w:tag w:val="Resume Name"/>
        <w:id w:val="703981219"/>
        <w:placeholder>
          <w:docPart w:val="684F535606BC4FCA94EA7557A130BD92"/>
        </w:placeholder>
        <w:docPartList>
          <w:docPartGallery w:val="Quick Parts"/>
          <w:docPartCategory w:val=" Resume Name"/>
        </w:docPartList>
      </w:sdtPr>
      <w:sdtContent>
        <w:p w:rsidR="009C00B4" w:rsidRPr="00BB47E6" w:rsidRDefault="00BA3D87" w:rsidP="00BA3D87">
          <w:pPr>
            <w:pStyle w:val="PersonalName"/>
            <w:jc w:val="center"/>
          </w:pPr>
          <w:r w:rsidRPr="00BB47E6">
            <w:t>Curriculum Vitae</w:t>
          </w: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AD61C5" w:rsidRPr="00BB47E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9C00B4" w:rsidRPr="00BB47E6" w:rsidRDefault="009C00B4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9C00B4" w:rsidRPr="00BB47E6" w:rsidRDefault="00FD2C35" w:rsidP="00FD2C35">
                <w:pPr>
                  <w:pStyle w:val="PersonalName"/>
                  <w:ind w:left="360"/>
                  <w:rPr>
                    <w:rFonts w:ascii="Palatino Linotype" w:hAnsi="Palatino Linotype"/>
                    <w:b/>
                    <w:bCs/>
                  </w:rPr>
                </w:pPr>
                <w:r w:rsidRPr="00BB47E6">
                  <w:rPr>
                    <w:rFonts w:ascii="Palatino Linotype" w:hAnsi="Palatino Linotype"/>
                    <w:b/>
                    <w:bCs/>
                  </w:rPr>
                  <w:t>Hinal Bhavsar</w:t>
                </w:r>
              </w:p>
              <w:p w:rsidR="00BA3D87" w:rsidRPr="001A5432" w:rsidRDefault="00BA3D87" w:rsidP="00DE7C93">
                <w:pPr>
                  <w:pStyle w:val="SubsectionText"/>
                  <w:jc w:val="right"/>
                  <w:rPr>
                    <w:sz w:val="22"/>
                    <w:szCs w:val="22"/>
                  </w:rPr>
                </w:pPr>
                <w:r w:rsidRPr="001A5432">
                  <w:rPr>
                    <w:sz w:val="22"/>
                    <w:szCs w:val="22"/>
                  </w:rPr>
                  <w:t xml:space="preserve">498,Prabhu </w:t>
                </w:r>
                <w:proofErr w:type="spellStart"/>
                <w:r w:rsidRPr="001A5432">
                  <w:rPr>
                    <w:sz w:val="22"/>
                    <w:szCs w:val="22"/>
                  </w:rPr>
                  <w:t>Gokul</w:t>
                </w:r>
                <w:proofErr w:type="spellEnd"/>
                <w:r w:rsidRPr="001A5432">
                  <w:rPr>
                    <w:sz w:val="22"/>
                    <w:szCs w:val="22"/>
                  </w:rPr>
                  <w:t xml:space="preserve">  Ni </w:t>
                </w:r>
                <w:proofErr w:type="spellStart"/>
                <w:r w:rsidRPr="001A5432">
                  <w:rPr>
                    <w:sz w:val="22"/>
                    <w:szCs w:val="22"/>
                  </w:rPr>
                  <w:t>Khadaki</w:t>
                </w:r>
                <w:proofErr w:type="spellEnd"/>
                <w:r w:rsidRPr="001A5432">
                  <w:rPr>
                    <w:sz w:val="22"/>
                    <w:szCs w:val="22"/>
                  </w:rPr>
                  <w:t>,</w:t>
                </w:r>
              </w:p>
              <w:p w:rsidR="00BA3D87" w:rsidRPr="001A5432" w:rsidRDefault="00BA3D87" w:rsidP="00DE7C93">
                <w:pPr>
                  <w:pStyle w:val="SubsectionText"/>
                  <w:jc w:val="right"/>
                  <w:rPr>
                    <w:sz w:val="22"/>
                    <w:szCs w:val="22"/>
                  </w:rPr>
                </w:pPr>
                <w:proofErr w:type="spellStart"/>
                <w:r w:rsidRPr="001A5432">
                  <w:rPr>
                    <w:sz w:val="22"/>
                    <w:szCs w:val="22"/>
                  </w:rPr>
                  <w:t>Kachwado</w:t>
                </w:r>
                <w:proofErr w:type="spellEnd"/>
                <w:r w:rsidRPr="001A5432">
                  <w:rPr>
                    <w:sz w:val="22"/>
                    <w:szCs w:val="22"/>
                  </w:rPr>
                  <w:t xml:space="preserve"> , Raipur,</w:t>
                </w:r>
              </w:p>
              <w:p w:rsidR="009C00B4" w:rsidRPr="001A5432" w:rsidRDefault="00BA3D87" w:rsidP="00DE7C93">
                <w:pPr>
                  <w:pStyle w:val="SubsectionText"/>
                  <w:jc w:val="right"/>
                  <w:rPr>
                    <w:sz w:val="22"/>
                    <w:szCs w:val="22"/>
                  </w:rPr>
                </w:pPr>
                <w:r w:rsidRPr="001A5432">
                  <w:rPr>
                    <w:sz w:val="22"/>
                    <w:szCs w:val="22"/>
                  </w:rPr>
                  <w:t>Ahmedabad-380001</w:t>
                </w:r>
              </w:p>
              <w:p w:rsidR="009C00B4" w:rsidRPr="00BB47E6" w:rsidRDefault="00BA3D87" w:rsidP="00DE7C93">
                <w:pPr>
                  <w:pStyle w:val="SubsectionText"/>
                  <w:jc w:val="right"/>
                </w:pPr>
                <w:r w:rsidRPr="001A5432">
                  <w:rPr>
                    <w:sz w:val="22"/>
                    <w:szCs w:val="22"/>
                  </w:rPr>
                  <w:t>Mobile</w:t>
                </w:r>
                <w:r w:rsidR="001343B0" w:rsidRPr="001A5432">
                  <w:rPr>
                    <w:sz w:val="22"/>
                    <w:szCs w:val="22"/>
                  </w:rPr>
                  <w:t xml:space="preserve">: </w:t>
                </w:r>
                <w:r w:rsidRPr="001A5432">
                  <w:rPr>
                    <w:sz w:val="22"/>
                    <w:szCs w:val="22"/>
                  </w:rPr>
                  <w:t>8000469909</w:t>
                </w:r>
              </w:p>
            </w:tc>
          </w:tr>
        </w:tbl>
        <w:p w:rsidR="009C00B4" w:rsidRPr="00BB47E6" w:rsidRDefault="00921AC7" w:rsidP="00BB47E6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AD61C5" w:rsidRPr="00BB47E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9C00B4" w:rsidRPr="00BB47E6" w:rsidRDefault="009C00B4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C00B4" w:rsidRPr="00BB47E6" w:rsidRDefault="00BA3D87">
            <w:pPr>
              <w:pStyle w:val="Section"/>
            </w:pPr>
            <w:r w:rsidRPr="00BB47E6">
              <w:t>DOB</w:t>
            </w:r>
          </w:p>
          <w:p w:rsidR="009C00B4" w:rsidRPr="00BB47E6" w:rsidRDefault="00BA3D87">
            <w:pPr>
              <w:pStyle w:val="SubsectionText"/>
            </w:pPr>
            <w:r w:rsidRPr="00BB47E6">
              <w:t>14</w:t>
            </w:r>
            <w:r w:rsidRPr="00BB47E6">
              <w:rPr>
                <w:vertAlign w:val="superscript"/>
              </w:rPr>
              <w:t>TH</w:t>
            </w:r>
            <w:r w:rsidRPr="00BB47E6">
              <w:t xml:space="preserve"> September 1993</w:t>
            </w:r>
          </w:p>
          <w:p w:rsidR="009C00B4" w:rsidRPr="00BB47E6" w:rsidRDefault="001343B0">
            <w:pPr>
              <w:pStyle w:val="Section"/>
            </w:pPr>
            <w:r w:rsidRPr="00BB47E6">
              <w:t>Education</w:t>
            </w:r>
          </w:p>
          <w:p w:rsidR="009C00B4" w:rsidRPr="00BB47E6" w:rsidRDefault="00BA3D87">
            <w:pPr>
              <w:pStyle w:val="Subsection"/>
              <w:rPr>
                <w:rStyle w:val="SubsectionDateChar"/>
              </w:rPr>
            </w:pPr>
            <w:r w:rsidRPr="00BB47E6">
              <w:t>Class 10th</w:t>
            </w:r>
            <w:r w:rsidR="001343B0" w:rsidRPr="00BB47E6">
              <w:t xml:space="preserve"> </w:t>
            </w:r>
            <w:r w:rsidR="001343B0" w:rsidRPr="00BB47E6">
              <w:rPr>
                <w:rStyle w:val="SubsectionDateChar"/>
              </w:rPr>
              <w:t>(</w:t>
            </w:r>
            <w:r w:rsidRPr="00BB47E6">
              <w:rPr>
                <w:b w:val="0"/>
              </w:rPr>
              <w:t>March 2009</w:t>
            </w:r>
            <w:r w:rsidR="001343B0" w:rsidRPr="00BB47E6">
              <w:rPr>
                <w:rStyle w:val="SubsectionDateChar"/>
              </w:rPr>
              <w:t>)</w:t>
            </w:r>
            <w:r w:rsidRPr="00BB47E6">
              <w:rPr>
                <w:rStyle w:val="SubsectionDateChar"/>
              </w:rPr>
              <w:t xml:space="preserve"> with 71% in Gujarat Board</w:t>
            </w:r>
          </w:p>
          <w:p w:rsidR="00BA3D87" w:rsidRPr="00BB47E6" w:rsidRDefault="00BA3D87" w:rsidP="00BA3D87">
            <w:pPr>
              <w:pStyle w:val="Subsection"/>
              <w:rPr>
                <w:rStyle w:val="SubsectionDateChar"/>
              </w:rPr>
            </w:pPr>
            <w:r w:rsidRPr="00BB47E6">
              <w:t xml:space="preserve">Class 12th </w:t>
            </w:r>
            <w:r w:rsidRPr="00BB47E6">
              <w:rPr>
                <w:rStyle w:val="SubsectionDateChar"/>
              </w:rPr>
              <w:t>(</w:t>
            </w:r>
            <w:r w:rsidRPr="00BB47E6">
              <w:rPr>
                <w:b w:val="0"/>
              </w:rPr>
              <w:t>March 2011</w:t>
            </w:r>
            <w:r w:rsidRPr="00BB47E6">
              <w:rPr>
                <w:rStyle w:val="SubsectionDateChar"/>
              </w:rPr>
              <w:t>) with 76% in Gujarat Board</w:t>
            </w:r>
          </w:p>
          <w:p w:rsidR="009C00B4" w:rsidRPr="00BB47E6" w:rsidRDefault="00115C85" w:rsidP="00BA3D87">
            <w:pPr>
              <w:pStyle w:val="Subsection"/>
            </w:pPr>
            <w:r>
              <w:t xml:space="preserve"> Bachelor of Commerce </w:t>
            </w:r>
            <w:r w:rsidRPr="00115C85">
              <w:rPr>
                <w:b w:val="0"/>
              </w:rPr>
              <w:t>(April 2014) with 56%  in Gujarat University</w:t>
            </w:r>
          </w:p>
          <w:p w:rsidR="009C00B4" w:rsidRPr="00BB47E6" w:rsidRDefault="009C00B4">
            <w:pPr>
              <w:pStyle w:val="ListBullet"/>
              <w:numPr>
                <w:ilvl w:val="0"/>
                <w:numId w:val="0"/>
              </w:numPr>
            </w:pPr>
          </w:p>
          <w:p w:rsidR="009C00B4" w:rsidRPr="00BB47E6" w:rsidRDefault="001343B0">
            <w:pPr>
              <w:pStyle w:val="Section"/>
            </w:pPr>
            <w:r w:rsidRPr="00BB47E6">
              <w:t>Experience</w:t>
            </w:r>
          </w:p>
          <w:p w:rsidR="009C00B4" w:rsidRPr="00BB47E6" w:rsidRDefault="00BA3D87">
            <w:pPr>
              <w:pStyle w:val="SubsectionText"/>
            </w:pPr>
            <w:r w:rsidRPr="00BB47E6">
              <w:t xml:space="preserve">Writing accounts in Tally ERP 9 </w:t>
            </w:r>
            <w:r w:rsidR="00BD3797">
              <w:t xml:space="preserve">&amp; Other Office </w:t>
            </w:r>
            <w:proofErr w:type="gramStart"/>
            <w:r w:rsidR="00BD3797">
              <w:t xml:space="preserve">Work  </w:t>
            </w:r>
            <w:r w:rsidRPr="00BB47E6">
              <w:t>for</w:t>
            </w:r>
            <w:proofErr w:type="gramEnd"/>
            <w:r w:rsidRPr="00BB47E6">
              <w:t xml:space="preserve"> </w:t>
            </w:r>
            <w:proofErr w:type="spellStart"/>
            <w:r w:rsidRPr="00BB47E6">
              <w:t>Rogi</w:t>
            </w:r>
            <w:proofErr w:type="spellEnd"/>
            <w:r w:rsidRPr="00BB47E6">
              <w:t xml:space="preserve"> </w:t>
            </w:r>
            <w:proofErr w:type="spellStart"/>
            <w:r w:rsidRPr="00BB47E6">
              <w:t>Kalyan</w:t>
            </w:r>
            <w:proofErr w:type="spellEnd"/>
            <w:r w:rsidRPr="00BB47E6">
              <w:t xml:space="preserve"> Samiti, Civil Hospital, </w:t>
            </w:r>
            <w:proofErr w:type="spellStart"/>
            <w:r w:rsidRPr="00BB47E6">
              <w:t>Amdavad</w:t>
            </w:r>
            <w:proofErr w:type="spellEnd"/>
            <w:r w:rsidR="00BD3797">
              <w:t xml:space="preserve"> Since last  2  years.</w:t>
            </w:r>
          </w:p>
          <w:p w:rsidR="009C00B4" w:rsidRPr="00BB47E6" w:rsidRDefault="009C00B4"/>
          <w:p w:rsidR="009C00B4" w:rsidRPr="00BB47E6" w:rsidRDefault="001343B0">
            <w:pPr>
              <w:pStyle w:val="Section"/>
            </w:pPr>
            <w:r w:rsidRPr="00BB47E6">
              <w:t>Skills</w:t>
            </w:r>
          </w:p>
          <w:p w:rsidR="009C00B4" w:rsidRPr="00BB47E6" w:rsidRDefault="00BA3D87">
            <w:pPr>
              <w:pStyle w:val="ListBullet"/>
            </w:pPr>
            <w:r w:rsidRPr="00BB47E6">
              <w:t xml:space="preserve">Known </w:t>
            </w:r>
            <w:proofErr w:type="gramStart"/>
            <w:r w:rsidRPr="00BB47E6">
              <w:t>languages  -</w:t>
            </w:r>
            <w:proofErr w:type="gramEnd"/>
            <w:r w:rsidRPr="00BB47E6">
              <w:t xml:space="preserve"> Gujarati , Hindi  &amp; English.</w:t>
            </w:r>
          </w:p>
          <w:p w:rsidR="00BA3D87" w:rsidRPr="00BB47E6" w:rsidRDefault="00BA3D87" w:rsidP="00BA3D87">
            <w:pPr>
              <w:pStyle w:val="ListBullet"/>
            </w:pPr>
            <w:r w:rsidRPr="00BB47E6">
              <w:t>Honest and dedicated towards work.</w:t>
            </w:r>
          </w:p>
          <w:p w:rsidR="00BA3D87" w:rsidRPr="00BB47E6" w:rsidRDefault="00BA3D87" w:rsidP="00BA3D87">
            <w:pPr>
              <w:pStyle w:val="ListBullet"/>
            </w:pPr>
            <w:r w:rsidRPr="00BB47E6">
              <w:t>Computer Knowledge  : -</w:t>
            </w:r>
          </w:p>
          <w:p w:rsidR="00BA3D87" w:rsidRPr="00BB47E6" w:rsidRDefault="00BA3D87" w:rsidP="00BA3D87">
            <w:pPr>
              <w:pStyle w:val="ListBullet"/>
              <w:ind w:left="720"/>
            </w:pPr>
            <w:r w:rsidRPr="00BB47E6">
              <w:t>Tally ERP 9.0 completed with first class</w:t>
            </w:r>
          </w:p>
          <w:p w:rsidR="00BA3D87" w:rsidRDefault="00BA3D87" w:rsidP="00BA3D87">
            <w:pPr>
              <w:pStyle w:val="ListBullet"/>
              <w:ind w:left="720"/>
            </w:pPr>
            <w:r w:rsidRPr="00BB47E6">
              <w:t>Data entry in any software based system</w:t>
            </w:r>
          </w:p>
          <w:p w:rsidR="000E79E5" w:rsidRPr="00BB47E6" w:rsidRDefault="000E79E5" w:rsidP="00BA3D87">
            <w:pPr>
              <w:pStyle w:val="ListBullet"/>
              <w:ind w:left="720"/>
            </w:pPr>
            <w:r>
              <w:t>Basic Knowledge of Computer</w:t>
            </w:r>
          </w:p>
          <w:p w:rsidR="005554AA" w:rsidRPr="00BB47E6" w:rsidRDefault="005554AA">
            <w:pPr>
              <w:pStyle w:val="ListBullet"/>
              <w:numPr>
                <w:ilvl w:val="0"/>
                <w:numId w:val="0"/>
              </w:numPr>
            </w:pPr>
          </w:p>
          <w:p w:rsidR="005554AA" w:rsidRPr="00BB47E6" w:rsidRDefault="005554AA" w:rsidP="005554AA">
            <w:pPr>
              <w:pStyle w:val="Section"/>
            </w:pPr>
            <w:r w:rsidRPr="00BB47E6">
              <w:t>Hobbies</w:t>
            </w:r>
          </w:p>
          <w:p w:rsidR="005554AA" w:rsidRPr="00BB47E6" w:rsidRDefault="005554AA" w:rsidP="005554AA">
            <w:pPr>
              <w:pStyle w:val="ListBullet"/>
            </w:pPr>
            <w:r w:rsidRPr="00BB47E6">
              <w:t>Listening to music</w:t>
            </w:r>
          </w:p>
          <w:p w:rsidR="005554AA" w:rsidRDefault="005554AA" w:rsidP="005554AA">
            <w:pPr>
              <w:pStyle w:val="ListBullet"/>
            </w:pPr>
            <w:r w:rsidRPr="00BB47E6">
              <w:t>Travelling to hill stations</w:t>
            </w:r>
          </w:p>
          <w:p w:rsidR="006343A4" w:rsidRDefault="006343A4" w:rsidP="006343A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6343A4" w:rsidRDefault="006343A4" w:rsidP="006343A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6343A4" w:rsidRDefault="006343A4" w:rsidP="006343A4">
            <w:pPr>
              <w:pStyle w:val="Section"/>
            </w:pPr>
            <w:r>
              <w:t>Reason for Change</w:t>
            </w:r>
          </w:p>
          <w:p w:rsidR="006343A4" w:rsidRPr="00BB47E6" w:rsidRDefault="00DE7C93" w:rsidP="00DF2687">
            <w:pPr>
              <w:pStyle w:val="ListBullet"/>
              <w:ind w:left="720"/>
            </w:pPr>
            <w:r>
              <w:t>For B</w:t>
            </w:r>
            <w:r w:rsidR="00DF2687">
              <w:t>etter prospects</w:t>
            </w:r>
          </w:p>
          <w:p w:rsidR="006343A4" w:rsidRPr="006343A4" w:rsidRDefault="006343A4" w:rsidP="006343A4">
            <w:pPr>
              <w:pStyle w:val="ListParagraph"/>
              <w:ind w:left="360"/>
            </w:pPr>
          </w:p>
          <w:p w:rsidR="006343A4" w:rsidRPr="00BB47E6" w:rsidRDefault="006343A4" w:rsidP="006343A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BA3D87" w:rsidRPr="00BB47E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BA3D87" w:rsidRPr="00BB47E6" w:rsidRDefault="00BA3D87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A3D87" w:rsidRPr="00BB47E6" w:rsidRDefault="00BA3D87" w:rsidP="00BA3D87"/>
        </w:tc>
      </w:tr>
    </w:tbl>
    <w:p w:rsidR="009C00B4" w:rsidRPr="00BB47E6" w:rsidRDefault="009C00B4">
      <w:pPr>
        <w:rPr>
          <w:sz w:val="18"/>
          <w:szCs w:val="18"/>
        </w:rPr>
      </w:pPr>
    </w:p>
    <w:sectPr w:rsidR="009C00B4" w:rsidRPr="00BB47E6" w:rsidSect="005554AA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810" w:rsidRDefault="00914810">
      <w:pPr>
        <w:spacing w:after="0" w:line="240" w:lineRule="auto"/>
      </w:pPr>
      <w:r>
        <w:separator/>
      </w:r>
    </w:p>
  </w:endnote>
  <w:endnote w:type="continuationSeparator" w:id="0">
    <w:p w:rsidR="00914810" w:rsidRDefault="0091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0B4" w:rsidRDefault="001343B0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DE7C93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415B98CA21904DF7A8B344B9252455C3"/>
        </w:placeholder>
        <w:showingPlcHdr/>
        <w:text/>
      </w:sdtPr>
      <w:sdtContent>
        <w:r>
          <w:t>[Type your phone number]</w:t>
        </w:r>
      </w:sdtContent>
    </w:sdt>
  </w:p>
  <w:p w:rsidR="009C00B4" w:rsidRDefault="009C00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0B4" w:rsidRDefault="001343B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EF096616579A4B35ACAA1960D5FB932B"/>
        </w:placeholder>
        <w:temporary/>
        <w:showingPlcHdr/>
        <w:text/>
      </w:sdtPr>
      <w:sdtContent>
        <w:r>
          <w:t>[Type your e-mail address]</w:t>
        </w:r>
      </w:sdtContent>
    </w:sdt>
  </w:p>
  <w:p w:rsidR="009C00B4" w:rsidRDefault="009C00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810" w:rsidRDefault="00914810">
      <w:pPr>
        <w:spacing w:after="0" w:line="240" w:lineRule="auto"/>
      </w:pPr>
      <w:r>
        <w:separator/>
      </w:r>
    </w:p>
  </w:footnote>
  <w:footnote w:type="continuationSeparator" w:id="0">
    <w:p w:rsidR="00914810" w:rsidRDefault="00914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0B4" w:rsidRDefault="001343B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FA294CD7B85B45DDA6623C4F42F93146"/>
        </w:placeholder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FD2C35">
          <w:t>[Type the author name]</w:t>
        </w:r>
      </w:sdtContent>
    </w:sdt>
  </w:p>
  <w:p w:rsidR="009C00B4" w:rsidRDefault="009C00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0B4" w:rsidRDefault="001343B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E983AAACD88C4AA39999DE9CB3F0A222"/>
        </w:placeholder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FD2C35">
          <w:t>[Type the author name]</w:t>
        </w:r>
      </w:sdtContent>
    </w:sdt>
  </w:p>
  <w:p w:rsidR="009C00B4" w:rsidRDefault="009C00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.2pt;height:9.2pt" o:bullet="t">
        <v:imagedata r:id="rId1" o:title="j0115844"/>
      </v:shape>
    </w:pict>
  </w:numPicBullet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28B56E7E"/>
    <w:multiLevelType w:val="hybridMultilevel"/>
    <w:tmpl w:val="2C70204A"/>
    <w:lvl w:ilvl="0" w:tplc="3C4825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722D5"/>
    <w:multiLevelType w:val="hybridMultilevel"/>
    <w:tmpl w:val="40C6600C"/>
    <w:lvl w:ilvl="0" w:tplc="D3FADD08">
      <w:numFmt w:val="bullet"/>
      <w:lvlText w:val=""/>
      <w:lvlJc w:val="left"/>
      <w:pPr>
        <w:ind w:left="720" w:hanging="360"/>
      </w:pPr>
      <w:rPr>
        <w:rFonts w:ascii="Wingdings 3" w:eastAsiaTheme="minorHAnsi" w:hAnsi="Wingdings 3" w:cs="Times New Roman" w:hint="default"/>
        <w:color w:val="9FB8CD" w:themeColor="accen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32C36"/>
    <w:multiLevelType w:val="multilevel"/>
    <w:tmpl w:val="6734934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2090B7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3"/>
  </w:num>
  <w:num w:numId="28">
    <w:abstractNumId w:val="12"/>
  </w:num>
  <w:num w:numId="29">
    <w:abstractNumId w:val="10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5554AA"/>
    <w:rsid w:val="000C4CF3"/>
    <w:rsid w:val="000E79E5"/>
    <w:rsid w:val="00115C85"/>
    <w:rsid w:val="001343B0"/>
    <w:rsid w:val="001A5432"/>
    <w:rsid w:val="002233B1"/>
    <w:rsid w:val="00543C18"/>
    <w:rsid w:val="005554AA"/>
    <w:rsid w:val="006343A4"/>
    <w:rsid w:val="006D58A2"/>
    <w:rsid w:val="006F5A91"/>
    <w:rsid w:val="007C1748"/>
    <w:rsid w:val="008E4212"/>
    <w:rsid w:val="00914810"/>
    <w:rsid w:val="00921AC7"/>
    <w:rsid w:val="00961974"/>
    <w:rsid w:val="009A413C"/>
    <w:rsid w:val="009B4C61"/>
    <w:rsid w:val="009C00B4"/>
    <w:rsid w:val="00AD61C5"/>
    <w:rsid w:val="00B516FA"/>
    <w:rsid w:val="00BA3D87"/>
    <w:rsid w:val="00BA6491"/>
    <w:rsid w:val="00BB47E6"/>
    <w:rsid w:val="00BD3797"/>
    <w:rsid w:val="00BF1BA4"/>
    <w:rsid w:val="00C16B54"/>
    <w:rsid w:val="00C66425"/>
    <w:rsid w:val="00DE7C93"/>
    <w:rsid w:val="00DF2687"/>
    <w:rsid w:val="00E21373"/>
    <w:rsid w:val="00F566CC"/>
    <w:rsid w:val="00FD2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634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4F535606BC4FCA94EA7557A130B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388E8-CC89-4E7A-B710-642CF4D48E2F}"/>
      </w:docPartPr>
      <w:docPartBody>
        <w:p w:rsidR="00293817" w:rsidRDefault="00366E67">
          <w:pPr>
            <w:pStyle w:val="684F535606BC4FCA94EA7557A130BD9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A294CD7B85B45DDA6623C4F42F93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1560B-8D8A-4B64-9CBA-105992D87E2E}"/>
      </w:docPartPr>
      <w:docPartBody>
        <w:p w:rsidR="00293817" w:rsidRDefault="00366E67">
          <w:pPr>
            <w:pStyle w:val="FA294CD7B85B45DDA6623C4F42F93146"/>
          </w:pPr>
          <w:r>
            <w:t>[Type the author name]</w:t>
          </w:r>
        </w:p>
      </w:docPartBody>
    </w:docPart>
    <w:docPart>
      <w:docPartPr>
        <w:name w:val="E983AAACD88C4AA39999DE9CB3F0A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1FEB1-630B-472E-8443-2457D77C360D}"/>
      </w:docPartPr>
      <w:docPartBody>
        <w:p w:rsidR="00293817" w:rsidRDefault="00366E67">
          <w:pPr>
            <w:pStyle w:val="E983AAACD88C4AA39999DE9CB3F0A222"/>
          </w:pPr>
          <w:r>
            <w:t>[Type the author name]</w:t>
          </w:r>
        </w:p>
      </w:docPartBody>
    </w:docPart>
    <w:docPart>
      <w:docPartPr>
        <w:name w:val="415B98CA21904DF7A8B344B925245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5B17D-7439-42F1-BCBD-3985C332447C}"/>
      </w:docPartPr>
      <w:docPartBody>
        <w:p w:rsidR="00293817" w:rsidRDefault="00366E67">
          <w:pPr>
            <w:pStyle w:val="415B98CA21904DF7A8B344B9252455C3"/>
          </w:pPr>
          <w:r>
            <w:t>[Type your phone number]</w:t>
          </w:r>
        </w:p>
      </w:docPartBody>
    </w:docPart>
    <w:docPart>
      <w:docPartPr>
        <w:name w:val="EF096616579A4B35ACAA1960D5FB9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00774-D4F5-4DF2-9487-84D07B60F564}"/>
      </w:docPartPr>
      <w:docPartBody>
        <w:p w:rsidR="00293817" w:rsidRDefault="00366E67">
          <w:pPr>
            <w:pStyle w:val="EF096616579A4B35ACAA1960D5FB932B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66E67"/>
    <w:rsid w:val="00293817"/>
    <w:rsid w:val="00366E67"/>
    <w:rsid w:val="0036757E"/>
    <w:rsid w:val="003D59F8"/>
    <w:rsid w:val="009C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93817"/>
    <w:rPr>
      <w:color w:val="808080"/>
    </w:rPr>
  </w:style>
  <w:style w:type="paragraph" w:customStyle="1" w:styleId="684F535606BC4FCA94EA7557A130BD92">
    <w:name w:val="684F535606BC4FCA94EA7557A130BD92"/>
    <w:rsid w:val="00293817"/>
  </w:style>
  <w:style w:type="paragraph" w:customStyle="1" w:styleId="037891D136BA4F998466CC491614D109">
    <w:name w:val="037891D136BA4F998466CC491614D109"/>
    <w:rsid w:val="00293817"/>
  </w:style>
  <w:style w:type="paragraph" w:customStyle="1" w:styleId="B36EB7141345417DAAF75743426F1D32">
    <w:name w:val="B36EB7141345417DAAF75743426F1D32"/>
    <w:rsid w:val="00293817"/>
  </w:style>
  <w:style w:type="paragraph" w:customStyle="1" w:styleId="1E3165A64CB04E49A815D78BDC80E358">
    <w:name w:val="1E3165A64CB04E49A815D78BDC80E358"/>
    <w:rsid w:val="00293817"/>
  </w:style>
  <w:style w:type="paragraph" w:customStyle="1" w:styleId="B4A1FC36AE354F789C9A1A8BB0A84EAD">
    <w:name w:val="B4A1FC36AE354F789C9A1A8BB0A84EAD"/>
    <w:rsid w:val="00293817"/>
  </w:style>
  <w:style w:type="paragraph" w:customStyle="1" w:styleId="DC9FA13C44D74E70A461BD7A89E5D1DD">
    <w:name w:val="DC9FA13C44D74E70A461BD7A89E5D1DD"/>
    <w:rsid w:val="00293817"/>
  </w:style>
  <w:style w:type="paragraph" w:customStyle="1" w:styleId="5EDC3C464E634DBF9975D0E974BEA4C1">
    <w:name w:val="5EDC3C464E634DBF9975D0E974BEA4C1"/>
    <w:rsid w:val="00293817"/>
  </w:style>
  <w:style w:type="paragraph" w:customStyle="1" w:styleId="2FF3169C46CC455D9E81BD4A480F0E30">
    <w:name w:val="2FF3169C46CC455D9E81BD4A480F0E30"/>
    <w:rsid w:val="00293817"/>
  </w:style>
  <w:style w:type="paragraph" w:customStyle="1" w:styleId="FA294CD7B85B45DDA6623C4F42F93146">
    <w:name w:val="FA294CD7B85B45DDA6623C4F42F93146"/>
    <w:rsid w:val="00293817"/>
  </w:style>
  <w:style w:type="paragraph" w:customStyle="1" w:styleId="E983AAACD88C4AA39999DE9CB3F0A222">
    <w:name w:val="E983AAACD88C4AA39999DE9CB3F0A222"/>
    <w:rsid w:val="00293817"/>
  </w:style>
  <w:style w:type="paragraph" w:customStyle="1" w:styleId="415B98CA21904DF7A8B344B9252455C3">
    <w:name w:val="415B98CA21904DF7A8B344B9252455C3"/>
    <w:rsid w:val="00293817"/>
  </w:style>
  <w:style w:type="paragraph" w:customStyle="1" w:styleId="EF096616579A4B35ACAA1960D5FB932B">
    <w:name w:val="EF096616579A4B35ACAA1960D5FB932B"/>
    <w:rsid w:val="00293817"/>
  </w:style>
  <w:style w:type="paragraph" w:customStyle="1" w:styleId="B1DFD90BD64641928AF9D66EC8820E94">
    <w:name w:val="B1DFD90BD64641928AF9D66EC8820E94"/>
    <w:rsid w:val="009C678A"/>
    <w:rPr>
      <w:lang w:bidi="ar-SA"/>
    </w:rPr>
  </w:style>
  <w:style w:type="paragraph" w:customStyle="1" w:styleId="6D8C61EB5B204A8E96408DCF091DB071">
    <w:name w:val="6D8C61EB5B204A8E96408DCF091DB071"/>
    <w:rsid w:val="009C678A"/>
    <w:rPr>
      <w:lang w:bidi="ar-SA"/>
    </w:rPr>
  </w:style>
  <w:style w:type="paragraph" w:customStyle="1" w:styleId="609CB56D628949F29634E2BCCB616645">
    <w:name w:val="609CB56D628949F29634E2BCCB616645"/>
    <w:rsid w:val="009C678A"/>
    <w:rPr>
      <w:lang w:bidi="ar-SA"/>
    </w:rPr>
  </w:style>
  <w:style w:type="paragraph" w:customStyle="1" w:styleId="0E3CA9B4682D46CAB4C5D45A6A559403">
    <w:name w:val="0E3CA9B4682D46CAB4C5D45A6A559403"/>
    <w:rsid w:val="009C678A"/>
    <w:rPr>
      <w:lang w:bidi="ar-SA"/>
    </w:rPr>
  </w:style>
  <w:style w:type="paragraph" w:customStyle="1" w:styleId="59CCA8A593CE41418A576F849E4283D1">
    <w:name w:val="59CCA8A593CE41418A576F849E4283D1"/>
    <w:rsid w:val="009C678A"/>
    <w:rPr>
      <w:lang w:bidi="ar-SA"/>
    </w:rPr>
  </w:style>
  <w:style w:type="paragraph" w:customStyle="1" w:styleId="67163ABB8EF549B6904E182B0D9EC72D">
    <w:name w:val="67163ABB8EF549B6904E182B0D9EC72D"/>
    <w:rsid w:val="009C678A"/>
    <w:rPr>
      <w:lang w:bidi="ar-S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9941A8-01F4-44CA-AEBB-3DDB3C591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dc:creator/>
  <cp:lastModifiedBy/>
  <cp:revision>1</cp:revision>
  <dcterms:created xsi:type="dcterms:W3CDTF">2012-06-29T10:21:00Z</dcterms:created>
  <dcterms:modified xsi:type="dcterms:W3CDTF">2014-06-27T07:09:00Z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